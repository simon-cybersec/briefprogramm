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br/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  <w:sz w:val="4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