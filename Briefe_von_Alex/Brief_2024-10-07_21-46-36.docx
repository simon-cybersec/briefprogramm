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Hallo</w:t>
        <w:br/>
      </w:r>
    </w:p>
    <w:sectPr w:rsidR="00FC693F" w:rsidRPr="0006063C" w:rsidSect="000346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" w:hAnsi="Times"/>
      <w:sz w:val="4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